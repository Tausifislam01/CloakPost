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Cloakpost – Full Frontend Development Context for Next Phase</w:t>
      </w:r>
    </w:p>
    <w:p>
      <w:r>
        <w:t>Date: October 16, 2025</w:t>
      </w:r>
    </w:p>
    <w:p>
      <w:pPr>
        <w:pStyle w:val="Heading2"/>
      </w:pPr>
      <w:r>
        <w:t>Purpose</w:t>
      </w:r>
    </w:p>
    <w:p>
      <w:r>
        <w:t>This document provides complete context for continuing the Cloakpost project into its next phase — building the **entire frontend** (from user authentication to encrypted messaging) using Django templates, Tailwind CSS, and real-time WebSocket updates (no page refresh). It is meant to be uploaded into a new chat so the assistant knows the full backend status and what to build next.</w:t>
      </w:r>
    </w:p>
    <w:p>
      <w:pPr>
        <w:pStyle w:val="Heading2"/>
      </w:pPr>
      <w:r>
        <w:t>Backend Status</w:t>
      </w:r>
    </w:p>
    <w:p>
      <w:r>
        <w:t>✅ The backend is fully complete and passes all test cases. It satisfies every requirement outlined in the CSE447 Lab project PDF, including encryption, authentication, key management, and auto-deletion logic.</w:t>
      </w:r>
    </w:p>
    <w:p>
      <w:r>
        <w:t>Key components implemented:</w:t>
      </w:r>
    </w:p>
    <w:p>
      <w:pPr>
        <w:pStyle w:val="ListBullet"/>
      </w:pPr>
      <w:r>
        <w:t>User registration/login (PBKDF2 password hashing).</w:t>
      </w:r>
    </w:p>
    <w:p>
      <w:pPr>
        <w:pStyle w:val="ListBullet"/>
      </w:pPr>
      <w:r>
        <w:t>AES-256-GCM message encryption via crypto_core app.</w:t>
      </w:r>
    </w:p>
    <w:p>
      <w:pPr>
        <w:pStyle w:val="ListBullet"/>
      </w:pPr>
      <w:r>
        <w:t>Encrypted messaging with Threads and Messages (server-side AES encryption).</w:t>
      </w:r>
    </w:p>
    <w:p>
      <w:pPr>
        <w:pStyle w:val="ListBullet"/>
      </w:pPr>
      <w:r>
        <w:t>Django Channels WebSocket consumer for real-time communication.</w:t>
      </w:r>
    </w:p>
    <w:p>
      <w:pPr>
        <w:pStyle w:val="ListBullet"/>
      </w:pPr>
      <w:r>
        <w:t>Seen → 5-minute auto-deletion via Celery ETA + periodic sweep.</w:t>
      </w:r>
    </w:p>
    <w:p>
      <w:pPr>
        <w:pStyle w:val="ListBullet"/>
      </w:pPr>
      <w:r>
        <w:t>Complete test coverage for users, posts, messaging, and Celery deletion flow.</w:t>
      </w:r>
    </w:p>
    <w:p>
      <w:pPr>
        <w:pStyle w:val="Heading2"/>
      </w:pPr>
      <w:r>
        <w:t>Next Phase: Full Frontend Scope</w:t>
      </w:r>
    </w:p>
    <w:p>
      <w:r>
        <w:t>The next task is to build the full UI workflow — login to messaging — entirely in Django templates.</w:t>
      </w:r>
    </w:p>
    <w:p>
      <w:pPr>
        <w:pStyle w:val="ListBullet"/>
      </w:pPr>
      <w:r>
        <w:t>Required features:</w:t>
      </w:r>
    </w:p>
    <w:p>
      <w:pPr>
        <w:pStyle w:val="ListBullet"/>
      </w:pPr>
      <w:r>
        <w:t>✅ Login, Register, Logout pages using Django auth views (styled with Tailwind + DaisyUI).</w:t>
      </w:r>
    </w:p>
    <w:p>
      <w:pPr>
        <w:pStyle w:val="ListBullet"/>
      </w:pPr>
      <w:r>
        <w:t>✅ Posts feed and basic post creation view.</w:t>
      </w:r>
    </w:p>
    <w:p>
      <w:pPr>
        <w:pStyle w:val="ListBullet"/>
      </w:pPr>
      <w:r>
        <w:t>✅ Threads list page showing all conversations for the logged-in user.</w:t>
      </w:r>
    </w:p>
    <w:p>
      <w:pPr>
        <w:pStyle w:val="ListBullet"/>
      </w:pPr>
      <w:r>
        <w:t>✅ Thread detail page with real-time chat interface (WebSocket).</w:t>
      </w:r>
    </w:p>
    <w:p>
      <w:pPr>
        <w:pStyle w:val="ListBullet"/>
      </w:pPr>
      <w:r>
        <w:t>✅ Chat interface must support instant message send/receive (no page reload).</w:t>
      </w:r>
    </w:p>
    <w:p>
      <w:pPr>
        <w:pStyle w:val="ListBullet"/>
      </w:pPr>
      <w:r>
        <w:t>✅ Show 'Seen' indicator and 5-minute countdown badge for messages after being read.</w:t>
      </w:r>
    </w:p>
    <w:p>
      <w:pPr>
        <w:pStyle w:val="ListBullet"/>
      </w:pPr>
      <w:r>
        <w:t>✅ Messages auto-remove from the DOM when deleted (after Celery-triggered deletion).</w:t>
      </w:r>
    </w:p>
    <w:p>
      <w:pPr>
        <w:pStyle w:val="Heading2"/>
      </w:pPr>
      <w:r>
        <w:t>Frontend Stack</w:t>
      </w:r>
    </w:p>
    <w:p>
      <w:r>
        <w:t>Use Django’s built-in template engine with Tailwind CSS and DaisyUI. Include a small vanilla JavaScript client (`static/js/chat.js`) for real-time WebSocket communication. Keep everything server-rendered for simplicity and compatibility with Django’s auth/session management.</w:t>
      </w:r>
    </w:p>
    <w:p>
      <w:pPr>
        <w:pStyle w:val="Heading2"/>
      </w:pPr>
      <w:r>
        <w:t>Files to Implement</w:t>
      </w:r>
    </w:p>
    <w:p>
      <w:pPr>
        <w:pStyle w:val="ListBullet"/>
      </w:pPr>
      <w:r>
        <w:t>templates/base.html – shared layout (Navbar, flash messages, etc.).</w:t>
      </w:r>
    </w:p>
    <w:p>
      <w:pPr>
        <w:pStyle w:val="ListBullet"/>
      </w:pPr>
      <w:r>
        <w:t>templates/users/login.html – login form.</w:t>
      </w:r>
    </w:p>
    <w:p>
      <w:pPr>
        <w:pStyle w:val="ListBullet"/>
      </w:pPr>
      <w:r>
        <w:t>templates/users/register.html – registration form.</w:t>
      </w:r>
    </w:p>
    <w:p>
      <w:pPr>
        <w:pStyle w:val="ListBullet"/>
      </w:pPr>
      <w:r>
        <w:t>templates/posts/feed.html – posts list &amp; composer.</w:t>
      </w:r>
    </w:p>
    <w:p>
      <w:pPr>
        <w:pStyle w:val="ListBullet"/>
      </w:pPr>
      <w:r>
        <w:t>templates/messaging/threads.html – list of message threads.</w:t>
      </w:r>
    </w:p>
    <w:p>
      <w:pPr>
        <w:pStyle w:val="ListBullet"/>
      </w:pPr>
      <w:r>
        <w:t>templates/messaging/thread.html – real-time chat UI (connected to WebSocket).</w:t>
      </w:r>
    </w:p>
    <w:p>
      <w:pPr>
        <w:pStyle w:val="ListBullet"/>
      </w:pPr>
      <w:r>
        <w:t>static/js/chat.js – WebSocket client logic (send, receive, seen, countdown, delete).</w:t>
      </w:r>
    </w:p>
    <w:p>
      <w:pPr>
        <w:pStyle w:val="Heading2"/>
      </w:pPr>
      <w:r>
        <w:t>Behavior Expectations</w:t>
      </w:r>
    </w:p>
    <w:p>
      <w:r>
        <w:t>The frontend must allow smooth navigation without full page reloads between chats. All real-time updates (new message, seen, deleted) should appear instantly through WebSocket events.</w:t>
      </w:r>
    </w:p>
    <w:p>
      <w:pPr>
        <w:pStyle w:val="ListBullet"/>
      </w:pPr>
      <w:r>
        <w:t>Event flow:</w:t>
      </w:r>
    </w:p>
    <w:p>
      <w:pPr>
        <w:pStyle w:val="ListBullet"/>
      </w:pPr>
      <w:r>
        <w:t>Client sends { action: 'send', body: 'text' } → message_new broadcast.</w:t>
      </w:r>
    </w:p>
    <w:p>
      <w:pPr>
        <w:pStyle w:val="ListBullet"/>
      </w:pPr>
      <w:r>
        <w:t>Client receives message_new → append to chat instantly.</w:t>
      </w:r>
    </w:p>
    <w:p>
      <w:pPr>
        <w:pStyle w:val="ListBullet"/>
      </w:pPr>
      <w:r>
        <w:t>Client sends { action: 'seen', message_id: id } → countdown starts.</w:t>
      </w:r>
    </w:p>
    <w:p>
      <w:pPr>
        <w:pStyle w:val="ListBullet"/>
      </w:pPr>
      <w:r>
        <w:t>Server broadcasts message_seen → other clients show countdown badge.</w:t>
      </w:r>
    </w:p>
    <w:p>
      <w:pPr>
        <w:pStyle w:val="ListBullet"/>
      </w:pPr>
      <w:r>
        <w:t>Server broadcasts message_deleted (after 5min) → remove message DOM element.</w:t>
      </w:r>
    </w:p>
    <w:p>
      <w:pPr>
        <w:pStyle w:val="Heading2"/>
      </w:pPr>
      <w:r>
        <w:t>Deployment Context</w:t>
      </w:r>
    </w:p>
    <w:p>
      <w:r>
        <w:t>The backend is ready for deployment to Render or Railway with Redis + PostgreSQL. Frontend additions will not affect production settings. Once the frontend is complete, a deployment guide will be added with environment variables and process setup for Daphne + Celery workers.</w:t>
      </w:r>
    </w:p>
    <w:p>
      <w:pPr>
        <w:pStyle w:val="Heading2"/>
      </w:pPr>
      <w:r>
        <w:t>Next Chat Instructions</w:t>
      </w:r>
    </w:p>
    <w:p>
      <w:r>
        <w:t>When this document is uploaded in a new chat, the assistant should immediately start generating the full frontend code (Django templates, Tailwind integration, and chat.js WebSocket logic). The UI must be functional and visually clean.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