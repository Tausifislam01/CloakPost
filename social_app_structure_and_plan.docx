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Project: Encrypted Social Media App (Django + Channels)</w:t>
      </w:r>
    </w:p>
    <w:p>
      <w:r>
        <w:rPr>
          <w:b w:val="0"/>
        </w:rPr>
        <w:t>Author: Tausif</w:t>
        <w:br/>
      </w:r>
      <w:r>
        <w:t>Date: October 15, 2025</w:t>
        <w:br/>
      </w:r>
      <w:r>
        <w:t>Target Environment: Windows 11, VS Code, Python 3.11+</w:t>
        <w:br/>
      </w:r>
    </w:p>
    <w:p>
      <w:pPr>
        <w:pStyle w:val="Heading1"/>
      </w:pPr>
      <w:r>
        <w:t>1) Repository Structure (Monolith - Django)</w:t>
      </w:r>
    </w:p>
    <w:p>
      <w:r>
        <w:rPr>
          <w:rFonts w:ascii="Consolas" w:hAnsi="Consolas" w:eastAsia="Consolas"/>
          <w:sz w:val="20"/>
        </w:rPr>
        <w:t>app_root/</w:t>
        <w:br/>
      </w:r>
      <w:r>
        <w:rPr>
          <w:rFonts w:ascii="Consolas" w:hAnsi="Consolas" w:eastAsia="Consolas"/>
          <w:sz w:val="20"/>
        </w:rPr>
        <w:t>├─ .env.example</w:t>
        <w:br/>
      </w:r>
      <w:r>
        <w:rPr>
          <w:rFonts w:ascii="Consolas" w:hAnsi="Consolas" w:eastAsia="Consolas"/>
          <w:sz w:val="20"/>
        </w:rPr>
        <w:t>├─ manage.py</w:t>
        <w:br/>
      </w:r>
      <w:r>
        <w:rPr>
          <w:rFonts w:ascii="Consolas" w:hAnsi="Consolas" w:eastAsia="Consolas"/>
          <w:sz w:val="20"/>
        </w:rPr>
        <w:t>├─ requirements.txt</w:t>
        <w:br/>
      </w:r>
      <w:r>
        <w:rPr>
          <w:rFonts w:ascii="Consolas" w:hAnsi="Consolas" w:eastAsia="Consolas"/>
          <w:sz w:val="20"/>
        </w:rPr>
        <w:t>├─ README.md</w:t>
        <w:br/>
      </w:r>
      <w:r>
        <w:rPr>
          <w:rFonts w:ascii="Consolas" w:hAnsi="Consolas" w:eastAsia="Consolas"/>
          <w:sz w:val="20"/>
        </w:rPr>
        <w:t>├─ Procfile (for deployment)</w:t>
        <w:br/>
      </w:r>
      <w:r>
        <w:rPr>
          <w:rFonts w:ascii="Consolas" w:hAnsi="Consolas" w:eastAsia="Consolas"/>
          <w:sz w:val="20"/>
        </w:rPr>
        <w:t>├─ Dockerfile (optional)</w:t>
        <w:br/>
      </w:r>
      <w:r>
        <w:rPr>
          <w:rFonts w:ascii="Consolas" w:hAnsi="Consolas" w:eastAsia="Consolas"/>
          <w:sz w:val="20"/>
        </w:rPr>
        <w:t>├─ tailwind.config.js (if using Tailwind CLI or CDN in templates)</w:t>
        <w:br/>
      </w:r>
      <w:r>
        <w:rPr>
          <w:rFonts w:ascii="Consolas" w:hAnsi="Consolas" w:eastAsia="Consolas"/>
          <w:sz w:val="20"/>
        </w:rPr>
        <w:t>├─ package.json (optional, if using Tailwind build)</w:t>
        <w:br/>
      </w:r>
      <w:r>
        <w:rPr>
          <w:rFonts w:ascii="Consolas" w:hAnsi="Consolas" w:eastAsia="Consolas"/>
          <w:sz w:val="20"/>
        </w:rPr>
        <w:t>├─ compose.yaml (optional; postgres + redis + web)</w:t>
        <w:br/>
      </w:r>
      <w:r>
        <w:rPr>
          <w:rFonts w:ascii="Consolas" w:hAnsi="Consolas" w:eastAsia="Consolas"/>
          <w:sz w:val="20"/>
        </w:rPr>
        <w:t>├─ config/  (Django project)</w:t>
        <w:br/>
      </w:r>
      <w:r>
        <w:rPr>
          <w:rFonts w:ascii="Consolas" w:hAnsi="Consolas" w:eastAsia="Consolas"/>
          <w:sz w:val="20"/>
        </w:rPr>
        <w:t>│  ├─ __init__.py</w:t>
        <w:br/>
      </w:r>
      <w:r>
        <w:rPr>
          <w:rFonts w:ascii="Consolas" w:hAnsi="Consolas" w:eastAsia="Consolas"/>
          <w:sz w:val="20"/>
        </w:rPr>
        <w:t>│  ├─ asgi.py   (Channels entrypoint)</w:t>
        <w:br/>
      </w:r>
      <w:r>
        <w:rPr>
          <w:rFonts w:ascii="Consolas" w:hAnsi="Consolas" w:eastAsia="Consolas"/>
          <w:sz w:val="20"/>
        </w:rPr>
        <w:t>│  ├─ settings.py</w:t>
        <w:br/>
      </w:r>
      <w:r>
        <w:rPr>
          <w:rFonts w:ascii="Consolas" w:hAnsi="Consolas" w:eastAsia="Consolas"/>
          <w:sz w:val="20"/>
        </w:rPr>
        <w:t>│  ├─ urls.py</w:t>
        <w:br/>
      </w:r>
      <w:r>
        <w:rPr>
          <w:rFonts w:ascii="Consolas" w:hAnsi="Consolas" w:eastAsia="Consolas"/>
          <w:sz w:val="20"/>
        </w:rPr>
        <w:t>│  └─ wsgi.py</w:t>
        <w:br/>
      </w:r>
      <w:r>
        <w:rPr>
          <w:rFonts w:ascii="Consolas" w:hAnsi="Consolas" w:eastAsia="Consolas"/>
          <w:sz w:val="20"/>
        </w:rPr>
        <w:t>├─ crypto_core/  (encryption + key management)</w:t>
        <w:br/>
      </w:r>
      <w:r>
        <w:rPr>
          <w:rFonts w:ascii="Consolas" w:hAnsi="Consolas" w:eastAsia="Consolas"/>
          <w:sz w:val="20"/>
        </w:rPr>
        <w:t>│  ├─ __init__.py</w:t>
        <w:br/>
      </w:r>
      <w:r>
        <w:rPr>
          <w:rFonts w:ascii="Consolas" w:hAnsi="Consolas" w:eastAsia="Consolas"/>
          <w:sz w:val="20"/>
        </w:rPr>
        <w:t>│  ├─ keys.py        (MASTER_KEY handling, envelope encryption)</w:t>
        <w:br/>
      </w:r>
      <w:r>
        <w:rPr>
          <w:rFonts w:ascii="Consolas" w:hAnsi="Consolas" w:eastAsia="Consolas"/>
          <w:sz w:val="20"/>
        </w:rPr>
        <w:t>│  ├─ fields.py      (EncryptedTextField, helpers)</w:t>
        <w:br/>
      </w:r>
      <w:r>
        <w:rPr>
          <w:rFonts w:ascii="Consolas" w:hAnsi="Consolas" w:eastAsia="Consolas"/>
          <w:sz w:val="20"/>
        </w:rPr>
        <w:t>│  └─ utils.py       (base64, AEAD helpers, rotation hooks)</w:t>
        <w:br/>
      </w:r>
      <w:r>
        <w:rPr>
          <w:rFonts w:ascii="Consolas" w:hAnsi="Consolas" w:eastAsia="Consolas"/>
          <w:sz w:val="20"/>
        </w:rPr>
        <w:t>├─ users/  (auth + profiles)</w:t>
        <w:br/>
      </w:r>
      <w:r>
        <w:rPr>
          <w:rFonts w:ascii="Consolas" w:hAnsi="Consolas" w:eastAsia="Consolas"/>
          <w:sz w:val="20"/>
        </w:rPr>
        <w:t>│  ├─ __init__.py</w:t>
        <w:br/>
      </w:r>
      <w:r>
        <w:rPr>
          <w:rFonts w:ascii="Consolas" w:hAnsi="Consolas" w:eastAsia="Consolas"/>
          <w:sz w:val="20"/>
        </w:rPr>
        <w:t>│  ├─ admin.py</w:t>
        <w:br/>
      </w:r>
      <w:r>
        <w:rPr>
          <w:rFonts w:ascii="Consolas" w:hAnsi="Consolas" w:eastAsia="Consolas"/>
          <w:sz w:val="20"/>
        </w:rPr>
        <w:t>│  ├─ apps.py</w:t>
        <w:br/>
      </w:r>
      <w:r>
        <w:rPr>
          <w:rFonts w:ascii="Consolas" w:hAnsi="Consolas" w:eastAsia="Consolas"/>
          <w:sz w:val="20"/>
        </w:rPr>
        <w:t>│  ├─ forms.py (Register/Login)</w:t>
        <w:br/>
      </w:r>
      <w:r>
        <w:rPr>
          <w:rFonts w:ascii="Consolas" w:hAnsi="Consolas" w:eastAsia="Consolas"/>
          <w:sz w:val="20"/>
        </w:rPr>
        <w:t>│  ├─ models.py (Profile with key_blob, encrypted fields)</w:t>
        <w:br/>
      </w:r>
      <w:r>
        <w:rPr>
          <w:rFonts w:ascii="Consolas" w:hAnsi="Consolas" w:eastAsia="Consolas"/>
          <w:sz w:val="20"/>
        </w:rPr>
        <w:t>│  ├─ urls.py</w:t>
        <w:br/>
      </w:r>
      <w:r>
        <w:rPr>
          <w:rFonts w:ascii="Consolas" w:hAnsi="Consolas" w:eastAsia="Consolas"/>
          <w:sz w:val="20"/>
        </w:rPr>
        <w:t>│  ├─ views.py</w:t>
        <w:br/>
      </w:r>
      <w:r>
        <w:rPr>
          <w:rFonts w:ascii="Consolas" w:hAnsi="Consolas" w:eastAsia="Consolas"/>
          <w:sz w:val="20"/>
        </w:rPr>
        <w:t>│  ├─ serializers.py (if DRF is used)</w:t>
        <w:br/>
      </w:r>
      <w:r>
        <w:rPr>
          <w:rFonts w:ascii="Consolas" w:hAnsi="Consolas" w:eastAsia="Consolas"/>
          <w:sz w:val="20"/>
        </w:rPr>
        <w:t>│  ├─ templates/users/ (login.html, register.html, profile.html)</w:t>
        <w:br/>
      </w:r>
      <w:r>
        <w:rPr>
          <w:rFonts w:ascii="Consolas" w:hAnsi="Consolas" w:eastAsia="Consolas"/>
          <w:sz w:val="20"/>
        </w:rPr>
        <w:t>│  └─ tests/</w:t>
        <w:br/>
      </w:r>
      <w:r>
        <w:rPr>
          <w:rFonts w:ascii="Consolas" w:hAnsi="Consolas" w:eastAsia="Consolas"/>
          <w:sz w:val="20"/>
        </w:rPr>
        <w:t>├─ posts/  (basic posting)</w:t>
        <w:br/>
      </w:r>
      <w:r>
        <w:rPr>
          <w:rFonts w:ascii="Consolas" w:hAnsi="Consolas" w:eastAsia="Consolas"/>
          <w:sz w:val="20"/>
        </w:rPr>
        <w:t>│  ├─ models.py (Post.enc_body, author)</w:t>
        <w:br/>
      </w:r>
      <w:r>
        <w:rPr>
          <w:rFonts w:ascii="Consolas" w:hAnsi="Consolas" w:eastAsia="Consolas"/>
          <w:sz w:val="20"/>
        </w:rPr>
        <w:t>│  ├─ views.py (CRUD)</w:t>
        <w:br/>
      </w:r>
      <w:r>
        <w:rPr>
          <w:rFonts w:ascii="Consolas" w:hAnsi="Consolas" w:eastAsia="Consolas"/>
          <w:sz w:val="20"/>
        </w:rPr>
        <w:t>│  ├─ urls.py</w:t>
        <w:br/>
      </w:r>
      <w:r>
        <w:rPr>
          <w:rFonts w:ascii="Consolas" w:hAnsi="Consolas" w:eastAsia="Consolas"/>
          <w:sz w:val="20"/>
        </w:rPr>
        <w:t>│  ├─ templates/posts/ (list.html, create.html, detail.html)</w:t>
        <w:br/>
      </w:r>
      <w:r>
        <w:rPr>
          <w:rFonts w:ascii="Consolas" w:hAnsi="Consolas" w:eastAsia="Consolas"/>
          <w:sz w:val="20"/>
        </w:rPr>
        <w:t>│  ├─ serializers.py (optional)</w:t>
        <w:br/>
      </w:r>
      <w:r>
        <w:rPr>
          <w:rFonts w:ascii="Consolas" w:hAnsi="Consolas" w:eastAsia="Consolas"/>
          <w:sz w:val="20"/>
        </w:rPr>
        <w:t>│  └─ tests/</w:t>
        <w:br/>
      </w:r>
      <w:r>
        <w:rPr>
          <w:rFonts w:ascii="Consolas" w:hAnsi="Consolas" w:eastAsia="Consolas"/>
          <w:sz w:val="20"/>
        </w:rPr>
        <w:t>├─ messaging/  (real-time DM with self-destruct)</w:t>
        <w:br/>
      </w:r>
      <w:r>
        <w:rPr>
          <w:rFonts w:ascii="Consolas" w:hAnsi="Consolas" w:eastAsia="Consolas"/>
          <w:sz w:val="20"/>
        </w:rPr>
        <w:t>│  ├─ consumers.py (WebSocket handlers)</w:t>
        <w:br/>
      </w:r>
      <w:r>
        <w:rPr>
          <w:rFonts w:ascii="Consolas" w:hAnsi="Consolas" w:eastAsia="Consolas"/>
          <w:sz w:val="20"/>
        </w:rPr>
        <w:t>│  ├─ routing.py   (URLRouter for ws)</w:t>
        <w:br/>
      </w:r>
      <w:r>
        <w:rPr>
          <w:rFonts w:ascii="Consolas" w:hAnsi="Consolas" w:eastAsia="Consolas"/>
          <w:sz w:val="20"/>
        </w:rPr>
        <w:t>│  ├─ models.py    (Thread, Message: enc_body, seen_at, delete_after)</w:t>
        <w:br/>
      </w:r>
      <w:r>
        <w:rPr>
          <w:rFonts w:ascii="Consolas" w:hAnsi="Consolas" w:eastAsia="Consolas"/>
          <w:sz w:val="20"/>
        </w:rPr>
        <w:t>│  ├─ views.py     (REST endpoints for threads/messages if needed)</w:t>
        <w:br/>
      </w:r>
      <w:r>
        <w:rPr>
          <w:rFonts w:ascii="Consolas" w:hAnsi="Consolas" w:eastAsia="Consolas"/>
          <w:sz w:val="20"/>
        </w:rPr>
        <w:t>│  ├─ urls.py</w:t>
        <w:br/>
      </w:r>
      <w:r>
        <w:rPr>
          <w:rFonts w:ascii="Consolas" w:hAnsi="Consolas" w:eastAsia="Consolas"/>
          <w:sz w:val="20"/>
        </w:rPr>
        <w:t>│  ├─ tasks.py     (schedule delete after seen)</w:t>
        <w:br/>
      </w:r>
      <w:r>
        <w:rPr>
          <w:rFonts w:ascii="Consolas" w:hAnsi="Consolas" w:eastAsia="Consolas"/>
          <w:sz w:val="20"/>
        </w:rPr>
        <w:t>│  ├─ templates/messaging/ (inbox.html, thread.html)</w:t>
        <w:br/>
      </w:r>
      <w:r>
        <w:rPr>
          <w:rFonts w:ascii="Consolas" w:hAnsi="Consolas" w:eastAsia="Consolas"/>
          <w:sz w:val="20"/>
        </w:rPr>
        <w:t>│  └─ tests/</w:t>
        <w:br/>
      </w:r>
      <w:r>
        <w:rPr>
          <w:rFonts w:ascii="Consolas" w:hAnsi="Consolas" w:eastAsia="Consolas"/>
          <w:sz w:val="20"/>
        </w:rPr>
        <w:t>├─ static/  (css/js/images)</w:t>
        <w:br/>
      </w:r>
      <w:r>
        <w:rPr>
          <w:rFonts w:ascii="Consolas" w:hAnsi="Consolas" w:eastAsia="Consolas"/>
          <w:sz w:val="20"/>
        </w:rPr>
        <w:t>│  ├─ css/</w:t>
        <w:br/>
      </w:r>
      <w:r>
        <w:rPr>
          <w:rFonts w:ascii="Consolas" w:hAnsi="Consolas" w:eastAsia="Consolas"/>
          <w:sz w:val="20"/>
        </w:rPr>
        <w:t>│  └─ js/</w:t>
        <w:br/>
      </w:r>
      <w:r>
        <w:rPr>
          <w:rFonts w:ascii="Consolas" w:hAnsi="Consolas" w:eastAsia="Consolas"/>
          <w:sz w:val="20"/>
        </w:rPr>
        <w:t>└─ templates/  (base layout)</w:t>
        <w:br/>
      </w:r>
    </w:p>
    <w:p>
      <w:pPr>
        <w:pStyle w:val="Heading1"/>
      </w:pPr>
      <w:r>
        <w:t>2) Dependencies</w:t>
      </w:r>
    </w:p>
    <w:p>
      <w:pPr>
        <w:pStyle w:val="ListBullet"/>
      </w:pPr>
      <w:r>
        <w:t>Django 5.x</w:t>
      </w:r>
    </w:p>
    <w:p>
      <w:pPr>
        <w:pStyle w:val="ListBullet"/>
      </w:pPr>
      <w:r>
        <w:t>Django REST Framework (optional but recommended)</w:t>
      </w:r>
    </w:p>
    <w:p>
      <w:pPr>
        <w:pStyle w:val="ListBullet"/>
      </w:pPr>
      <w:r>
        <w:t>Django Channels + channels-redis</w:t>
      </w:r>
    </w:p>
    <w:p>
      <w:pPr>
        <w:pStyle w:val="ListBullet"/>
      </w:pPr>
      <w:r>
        <w:t>Redis (server)</w:t>
      </w:r>
    </w:p>
    <w:p>
      <w:pPr>
        <w:pStyle w:val="ListBullet"/>
      </w:pPr>
      <w:r>
        <w:t>cryptography (AEAD via Fernet/AES-GCM)</w:t>
      </w:r>
    </w:p>
    <w:p>
      <w:pPr>
        <w:pStyle w:val="ListBullet"/>
      </w:pPr>
      <w:r>
        <w:t>Celery (or django-q2) + Redis as broker (deletion scheduling)</w:t>
      </w:r>
    </w:p>
    <w:p>
      <w:pPr>
        <w:pStyle w:val="ListBullet"/>
      </w:pPr>
      <w:r>
        <w:t>psycopg2-binary (PostgreSQL driver for production)</w:t>
      </w:r>
    </w:p>
    <w:p>
      <w:pPr>
        <w:pStyle w:val="ListBullet"/>
      </w:pPr>
      <w:r>
        <w:t>Tailwind CSS (+ DaisyUI) for UI</w:t>
      </w:r>
    </w:p>
    <w:p>
      <w:pPr>
        <w:pStyle w:val="Heading1"/>
      </w:pPr>
      <w:r>
        <w:t>3) Environment Variables (.env)</w:t>
      </w:r>
    </w:p>
    <w:p>
      <w:r>
        <w:rPr>
          <w:rFonts w:ascii="Consolas" w:hAnsi="Consolas" w:eastAsia="Consolas"/>
          <w:sz w:val="20"/>
        </w:rPr>
        <w:t>DJANGO_SECRET_KEY="..."</w:t>
        <w:br/>
      </w:r>
      <w:r>
        <w:rPr>
          <w:rFonts w:ascii="Consolas" w:hAnsi="Consolas" w:eastAsia="Consolas"/>
          <w:sz w:val="20"/>
        </w:rPr>
        <w:t>DJANGO_DEBUG="1/0"</w:t>
        <w:br/>
      </w:r>
      <w:r>
        <w:rPr>
          <w:rFonts w:ascii="Consolas" w:hAnsi="Consolas" w:eastAsia="Consolas"/>
          <w:sz w:val="20"/>
        </w:rPr>
        <w:t>DATABASE_URL="postgres://user:pass@host:5432/db"</w:t>
        <w:br/>
      </w:r>
      <w:r>
        <w:rPr>
          <w:rFonts w:ascii="Consolas" w:hAnsi="Consolas" w:eastAsia="Consolas"/>
          <w:sz w:val="20"/>
        </w:rPr>
        <w:t>REDIS_URL="redis://host:6379/0"</w:t>
        <w:br/>
      </w:r>
      <w:r>
        <w:rPr>
          <w:rFonts w:ascii="Consolas" w:hAnsi="Consolas" w:eastAsia="Consolas"/>
          <w:sz w:val="20"/>
        </w:rPr>
        <w:t>DJANGO_MASTER_KEY="base64-32B-key"</w:t>
        <w:br/>
      </w:r>
      <w:r>
        <w:rPr>
          <w:rFonts w:ascii="Consolas" w:hAnsi="Consolas" w:eastAsia="Consolas"/>
          <w:sz w:val="20"/>
        </w:rPr>
        <w:t>ALLOWED_HOSTS="localhost,127.0.0.1,example.com"</w:t>
        <w:br/>
      </w:r>
    </w:p>
    <w:p>
      <w:pPr>
        <w:pStyle w:val="Heading1"/>
      </w:pPr>
      <w:r>
        <w:t>4) Security Design (meets PDF constraints)</w:t>
      </w:r>
    </w:p>
    <w:p>
      <w:pPr>
        <w:pStyle w:val="ListBullet"/>
      </w:pPr>
      <w:r>
        <w:t>Passwords: Django auth with Argon2PasswordHasher (salted + strong KDF).</w:t>
      </w:r>
    </w:p>
    <w:p>
      <w:pPr>
        <w:pStyle w:val="ListBullet"/>
      </w:pPr>
      <w:r>
        <w:t>Field Encryption: per-user USER_DATA_KEY (random 32B). Stored as key_blob encrypted under MASTER_KEY (envelope encryption).</w:t>
      </w:r>
    </w:p>
    <w:p>
      <w:pPr>
        <w:pStyle w:val="ListBullet"/>
      </w:pPr>
      <w:r>
        <w:t>AEAD: Encrypt all sensitive fields (posts, messages, profile) with USER_DATA_KEY; integrity via MAC/tag.</w:t>
      </w:r>
    </w:p>
    <w:p>
      <w:pPr>
        <w:pStyle w:val="ListBullet"/>
      </w:pPr>
      <w:r>
        <w:t>Decryption path: Only after auth + permission checks on the server; never log plaintext.</w:t>
      </w:r>
    </w:p>
    <w:p>
      <w:pPr>
        <w:pStyle w:val="ListBullet"/>
      </w:pPr>
      <w:r>
        <w:t>Key Rotation: rewrap key_blobs with rotated MASTER_KEY, optional per-user re-encrypt.</w:t>
      </w:r>
    </w:p>
    <w:p>
      <w:pPr>
        <w:pStyle w:val="ListBullet"/>
      </w:pPr>
      <w:r>
        <w:t>TLS on deploy, secure cookies, CSRF, HSTS.</w:t>
      </w:r>
    </w:p>
    <w:p>
      <w:pPr>
        <w:pStyle w:val="Heading1"/>
      </w:pPr>
      <w:r>
        <w:t>5) Realtime Messaging &amp; Self-Destruct Flow</w:t>
      </w:r>
    </w:p>
    <w:p>
      <w:pPr>
        <w:pStyle w:val="ListNumber"/>
      </w:pPr>
      <w:r>
        <w:t>WebSocket endpoint: /ws/threads/{thread_id}/ via Channels.</w:t>
      </w:r>
    </w:p>
    <w:p>
      <w:pPr>
        <w:pStyle w:val="ListNumber"/>
      </w:pPr>
      <w:r>
        <w:t>Send: validate perms, encrypt message body, save, broadcast.</w:t>
      </w:r>
    </w:p>
    <w:p>
      <w:pPr>
        <w:pStyle w:val="ListNumber"/>
      </w:pPr>
      <w:r>
        <w:t>Seen: client emits “seen”; server sets seen_at=now() and schedules delete at seen_at+5min.</w:t>
      </w:r>
    </w:p>
    <w:p>
      <w:pPr>
        <w:pStyle w:val="ListNumber"/>
      </w:pPr>
      <w:r>
        <w:t>Deletion: Celery ETA task + periodic safety sweep; broadcast “message_deleted” over WS.</w:t>
      </w:r>
    </w:p>
    <w:p>
      <w:pPr>
        <w:pStyle w:val="ListNumber"/>
      </w:pPr>
      <w:r>
        <w:t>UX: countdown badge appears on seen messages (5:00 → 0:00), then vanish without reload.</w:t>
      </w:r>
    </w:p>
    <w:p>
      <w:pPr>
        <w:pStyle w:val="Heading1"/>
      </w:pPr>
      <w:r>
        <w:t>6) HTTP/WS Endpoints (sketch)</w:t>
      </w:r>
    </w:p>
    <w:p>
      <w:r>
        <w:rPr>
          <w:rFonts w:ascii="Consolas" w:hAnsi="Consolas" w:eastAsia="Consolas"/>
          <w:sz w:val="20"/>
        </w:rPr>
        <w:t>POST /api/auth/register</w:t>
        <w:br/>
      </w:r>
      <w:r>
        <w:rPr>
          <w:rFonts w:ascii="Consolas" w:hAnsi="Consolas" w:eastAsia="Consolas"/>
          <w:sz w:val="20"/>
        </w:rPr>
        <w:t>POST /api/auth/login</w:t>
        <w:br/>
      </w:r>
      <w:r>
        <w:rPr>
          <w:rFonts w:ascii="Consolas" w:hAnsi="Consolas" w:eastAsia="Consolas"/>
          <w:sz w:val="20"/>
        </w:rPr>
        <w:t>GET  /api/posts</w:t>
        <w:br/>
      </w:r>
      <w:r>
        <w:rPr>
          <w:rFonts w:ascii="Consolas" w:hAnsi="Consolas" w:eastAsia="Consolas"/>
          <w:sz w:val="20"/>
        </w:rPr>
        <w:t>POST /api/posts</w:t>
        <w:br/>
      </w:r>
      <w:r>
        <w:rPr>
          <w:rFonts w:ascii="Consolas" w:hAnsi="Consolas" w:eastAsia="Consolas"/>
          <w:sz w:val="20"/>
        </w:rPr>
        <w:t>GET  /api/posts/{id}</w:t>
        <w:br/>
      </w:r>
      <w:r>
        <w:rPr>
          <w:rFonts w:ascii="Consolas" w:hAnsi="Consolas" w:eastAsia="Consolas"/>
          <w:sz w:val="20"/>
        </w:rPr>
        <w:t>GET  /api/threads</w:t>
        <w:br/>
      </w:r>
      <w:r>
        <w:rPr>
          <w:rFonts w:ascii="Consolas" w:hAnsi="Consolas" w:eastAsia="Consolas"/>
          <w:sz w:val="20"/>
        </w:rPr>
        <w:t>POST /api/threads</w:t>
        <w:br/>
      </w:r>
      <w:r>
        <w:rPr>
          <w:rFonts w:ascii="Consolas" w:hAnsi="Consolas" w:eastAsia="Consolas"/>
          <w:sz w:val="20"/>
        </w:rPr>
        <w:t>GET  /api/threads/{id}/messages</w:t>
        <w:br/>
      </w:r>
      <w:r>
        <w:rPr>
          <w:rFonts w:ascii="Consolas" w:hAnsi="Consolas" w:eastAsia="Consolas"/>
          <w:sz w:val="20"/>
        </w:rPr>
        <w:t>POST /api/threads/{id}/messages</w:t>
        <w:br/>
      </w:r>
      <w:r>
        <w:rPr>
          <w:rFonts w:ascii="Consolas" w:hAnsi="Consolas" w:eastAsia="Consolas"/>
          <w:sz w:val="20"/>
        </w:rPr>
        <w:t>POST /api/messages/{id}/seen  (triggers delete schedule)</w:t>
        <w:br/>
      </w:r>
      <w:r>
        <w:rPr>
          <w:rFonts w:ascii="Consolas" w:hAnsi="Consolas" w:eastAsia="Consolas"/>
          <w:sz w:val="20"/>
        </w:rPr>
        <w:t>WS   /ws/threads/{id}/  (events: message_new, message_seen, message_deleted)</w:t>
        <w:br/>
      </w:r>
    </w:p>
    <w:p>
      <w:pPr>
        <w:pStyle w:val="Heading1"/>
      </w:pPr>
      <w:r>
        <w:t>7) Data Models (minimal)</w:t>
      </w:r>
    </w:p>
    <w:p>
      <w:r>
        <w:rPr>
          <w:rFonts w:ascii="Consolas" w:hAnsi="Consolas" w:eastAsia="Consolas"/>
          <w:sz w:val="20"/>
        </w:rPr>
        <w:t>User (built-in)</w:t>
        <w:br/>
      </w:r>
      <w:r>
        <w:rPr>
          <w:rFonts w:ascii="Consolas" w:hAnsi="Consolas" w:eastAsia="Consolas"/>
          <w:sz w:val="20"/>
        </w:rPr>
        <w:t>Profile(user OneToOne, key_blob BLOB, enc_full_name TEXT, enc_email_copy TEXT, ...)</w:t>
        <w:br/>
      </w:r>
      <w:r>
        <w:rPr>
          <w:rFonts w:ascii="Consolas" w:hAnsi="Consolas" w:eastAsia="Consolas"/>
          <w:sz w:val="20"/>
        </w:rPr>
        <w:t>Post(author FK, enc_body TEXT, created_at)</w:t>
        <w:br/>
      </w:r>
      <w:r>
        <w:rPr>
          <w:rFonts w:ascii="Consolas" w:hAnsi="Consolas" w:eastAsia="Consolas"/>
          <w:sz w:val="20"/>
        </w:rPr>
        <w:t>MessageThread(participants M2M)</w:t>
        <w:br/>
      </w:r>
      <w:r>
        <w:rPr>
          <w:rFonts w:ascii="Consolas" w:hAnsi="Consolas" w:eastAsia="Consolas"/>
          <w:sz w:val="20"/>
        </w:rPr>
        <w:t>Message(thread FK, sender FK, enc_body TEXT, created_at, seen_at NULLABLE, delete_after NULLABLE)</w:t>
        <w:br/>
      </w:r>
    </w:p>
    <w:p>
      <w:pPr>
        <w:pStyle w:val="Heading1"/>
      </w:pPr>
      <w:r>
        <w:t>8) UI/UX Plan</w:t>
      </w:r>
    </w:p>
    <w:p>
      <w:pPr>
        <w:pStyle w:val="ListBullet"/>
      </w:pPr>
      <w:r>
        <w:t>Base layout: navbar (brand, search, profile menu), container with responsive grid.</w:t>
      </w:r>
    </w:p>
    <w:p>
      <w:pPr>
        <w:pStyle w:val="ListBullet"/>
      </w:pPr>
      <w:r>
        <w:t>Feed: card list of posts (author, timestamp, body), create-post modal.</w:t>
      </w:r>
    </w:p>
    <w:p>
      <w:pPr>
        <w:pStyle w:val="ListBullet"/>
      </w:pPr>
      <w:r>
        <w:t>Messaging: split pane (threads list + chat area), sticky composer, sent/delivered/seen ticks, countdown chip post-seen.</w:t>
      </w:r>
    </w:p>
    <w:p>
      <w:pPr>
        <w:pStyle w:val="ListBullet"/>
      </w:pPr>
      <w:r>
        <w:t>Theme: Tailwind + DaisyUI (light/dark), mobile-friendly.</w:t>
      </w:r>
    </w:p>
    <w:p>
      <w:pPr>
        <w:pStyle w:val="Heading1"/>
      </w:pPr>
      <w:r>
        <w:t>9) Implementation Steps</w:t>
      </w:r>
    </w:p>
    <w:p>
      <w:pPr>
        <w:pStyle w:val="ListNumber"/>
      </w:pPr>
      <w:r>
        <w:t>Scaffold project, apps (users, posts, messaging), settings for Channels + Redis.</w:t>
      </w:r>
    </w:p>
    <w:p>
      <w:pPr>
        <w:pStyle w:val="ListNumber"/>
      </w:pPr>
      <w:r>
        <w:t>Users: registration/login, Argon2, Profile with key_blob, encrypt profile fields.</w:t>
      </w:r>
    </w:p>
    <w:p>
      <w:pPr>
        <w:pStyle w:val="ListNumber"/>
      </w:pPr>
      <w:r>
        <w:t>Crypto core: MASTER_KEY read, per-user key generation, EncryptedTextField, helpers.</w:t>
      </w:r>
    </w:p>
    <w:p>
      <w:pPr>
        <w:pStyle w:val="ListNumber"/>
      </w:pPr>
      <w:r>
        <w:t>Posts: encrypted body, CRUD views/templates.</w:t>
      </w:r>
    </w:p>
    <w:p>
      <w:pPr>
        <w:pStyle w:val="ListNumber"/>
      </w:pPr>
      <w:r>
        <w:t>Messaging: models, WS consumers, routing, permissions, broadcast on send.</w:t>
      </w:r>
    </w:p>
    <w:p>
      <w:pPr>
        <w:pStyle w:val="ListNumber"/>
      </w:pPr>
      <w:r>
        <w:t>Seen flow: endpoint + WS event; set delete_after; schedule Celery ETA task.</w:t>
      </w:r>
    </w:p>
    <w:p>
      <w:pPr>
        <w:pStyle w:val="ListNumber"/>
      </w:pPr>
      <w:r>
        <w:t>Safety sweep periodic task; WS “message_deleted” event.</w:t>
      </w:r>
    </w:p>
    <w:p>
      <w:pPr>
        <w:pStyle w:val="ListNumber"/>
      </w:pPr>
      <w:r>
        <w:t>UI polish: Tailwind/DaisyUI components, countdown badge in chat.</w:t>
      </w:r>
    </w:p>
    <w:p>
      <w:pPr>
        <w:pStyle w:val="ListNumber"/>
      </w:pPr>
      <w:r>
        <w:t>Tests: unit (crypto, models), integration (WS), E2E happy paths.</w:t>
      </w:r>
    </w:p>
    <w:p>
      <w:pPr>
        <w:pStyle w:val="ListNumber"/>
      </w:pPr>
      <w:r>
        <w:t>Deployment: Postgres + Redis, env vars, ASGI server, worker process.</w:t>
      </w:r>
    </w:p>
    <w:p>
      <w:pPr>
        <w:pStyle w:val="Heading1"/>
      </w:pPr>
      <w:r>
        <w:t>10) Testing &amp; Acceptance Criteria</w:t>
      </w:r>
    </w:p>
    <w:p>
      <w:pPr>
        <w:pStyle w:val="ListBullet"/>
      </w:pPr>
      <w:r>
        <w:t>Passwords stored hashed+salted; login succeeds with correct creds.</w:t>
      </w:r>
    </w:p>
    <w:p>
      <w:pPr>
        <w:pStyle w:val="ListBullet"/>
      </w:pPr>
      <w:r>
        <w:t>All defined sensitive fields stored as ciphertext in DB.</w:t>
      </w:r>
    </w:p>
    <w:p>
      <w:pPr>
        <w:pStyle w:val="ListBullet"/>
      </w:pPr>
      <w:r>
        <w:t>Messages appear in real-time without page reload.</w:t>
      </w:r>
    </w:p>
    <w:p>
      <w:pPr>
        <w:pStyle w:val="ListBullet"/>
      </w:pPr>
      <w:r>
        <w:t>When recipient triggers “seen”, a countdown starts; message is deleted server-side after 5 minutes.</w:t>
      </w:r>
    </w:p>
    <w:p>
      <w:pPr>
        <w:pStyle w:val="ListBullet"/>
      </w:pPr>
      <w:r>
        <w:t>Safety sweep deletes overdue messages even if worker was down.</w:t>
      </w:r>
    </w:p>
    <w:p>
      <w:pPr>
        <w:pStyle w:val="ListBullet"/>
      </w:pPr>
      <w:r>
        <w:t>No plaintext user data in logs.</w:t>
      </w:r>
    </w:p>
    <w:p>
      <w:pPr>
        <w:pStyle w:val="ListBullet"/>
      </w:pPr>
      <w:r>
        <w:t>Deploy: site loads over HTTPS; WebSocket upgrades succeed; env keys present.</w:t>
      </w:r>
    </w:p>
    <w:p>
      <w:pPr>
        <w:pStyle w:val="Heading1"/>
      </w:pPr>
      <w:r>
        <w:t>11) Deliverables</w:t>
      </w:r>
    </w:p>
    <w:p>
      <w:pPr>
        <w:pStyle w:val="ListBullet"/>
      </w:pPr>
      <w:r>
        <w:t>Full Django source with instructions.</w:t>
      </w:r>
    </w:p>
    <w:p>
      <w:pPr>
        <w:pStyle w:val="ListBullet"/>
      </w:pPr>
      <w:r>
        <w:t>.env.example with required variables.</w:t>
      </w:r>
    </w:p>
    <w:p>
      <w:pPr>
        <w:pStyle w:val="ListBullet"/>
      </w:pPr>
      <w:r>
        <w:t>Screens: Login, Register, Feed, Inbox, Thread.</w:t>
      </w:r>
    </w:p>
    <w:p>
      <w:pPr>
        <w:pStyle w:val="ListBullet"/>
      </w:pPr>
      <w:r>
        <w:t>Deployment guide (Render/Railway/Fly.io).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